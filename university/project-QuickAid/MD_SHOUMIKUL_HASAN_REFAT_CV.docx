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MD. SHOUMIKUL HASAN REFAT</w:t>
      </w:r>
    </w:p>
    <w:p>
      <w:pPr>
        <w:pStyle w:val="Heading2"/>
      </w:pPr>
      <w:r>
        <w:t>Objective</w:t>
      </w:r>
    </w:p>
    <w:p>
      <w:r>
        <w:t>To pursue a challenging role in sales where I can leverage my strong communication skills, customer handling experience, and knowledge in account management to contribute to organizational success. I am dedicated to achieving targets and driving growth while continuously enhancing my own professional skills.</w:t>
      </w:r>
    </w:p>
    <w:p>
      <w:pPr>
        <w:pStyle w:val="Heading2"/>
      </w:pPr>
      <w:r>
        <w:t>Experience</w:t>
      </w:r>
    </w:p>
    <w:p>
      <w:pPr>
        <w:pStyle w:val="Heading3"/>
      </w:pPr>
      <w:r>
        <w:t>Sales Person</w:t>
      </w:r>
    </w:p>
    <w:p>
      <w:r>
        <w:t>Gentle Park (Eid Package)</w:t>
      </w:r>
    </w:p>
    <w:p>
      <w:r>
        <w:t>Jan 2023 to Mar 2024</w:t>
      </w:r>
    </w:p>
    <w:p>
      <w:pPr>
        <w:pStyle w:val="Heading3"/>
      </w:pPr>
      <w:r>
        <w:t>Sales Executive</w:t>
      </w:r>
    </w:p>
    <w:p>
      <w:r>
        <w:t>Samsung Electra</w:t>
      </w:r>
    </w:p>
    <w:p>
      <w:r>
        <w:t>Job Responsibilities:</w:t>
      </w:r>
    </w:p>
    <w:p>
      <w:r>
        <w:t>- Customer Communication &amp; Handling.</w:t>
        <w:br/>
        <w:t>- HP Customer Documents Arranged.</w:t>
        <w:br/>
        <w:t>- HP Documents Processing.</w:t>
        <w:br/>
        <w:t>- Bill Prepared.</w:t>
        <w:br/>
        <w:t>- Bank Related All Types Works Handling.</w:t>
        <w:br/>
        <w:t>- Account Management Activity.</w:t>
      </w:r>
    </w:p>
    <w:p>
      <w:pPr>
        <w:pStyle w:val="Heading2"/>
      </w:pPr>
      <w:r>
        <w:t>Education</w:t>
      </w:r>
    </w:p>
    <w:p>
      <w:r>
        <w:t>Hon's, Marketing</w:t>
        <w:br/>
        <w:t>Mohammadpur Central College</w:t>
        <w:br/>
        <w:t>Running</w:t>
      </w:r>
    </w:p>
    <w:p>
      <w:r>
        <w:t>Higher Secondary Certificate (HSC), Business Studies</w:t>
        <w:br/>
        <w:t>Mirpur College, 2022</w:t>
        <w:br/>
        <w:t>GPA - 3.25 (out of 5.00)</w:t>
      </w:r>
    </w:p>
    <w:p>
      <w:r>
        <w:t>Secondary School Certificate (SSC), Business Studies</w:t>
        <w:br/>
        <w:t>Bashir Uddin Ideal School &amp; College, 2020</w:t>
        <w:br/>
        <w:t>GPA - 3.00 (out of 5.00)</w:t>
      </w:r>
    </w:p>
    <w:p>
      <w:pPr>
        <w:pStyle w:val="Heading2"/>
      </w:pPr>
      <w:r>
        <w:t>Skills</w:t>
      </w:r>
    </w:p>
    <w:p>
      <w:r>
        <w:t>- Hard Working and dynamic</w:t>
      </w:r>
    </w:p>
    <w:p>
      <w:r>
        <w:t>- Self motivated and sincere</w:t>
      </w:r>
    </w:p>
    <w:p>
      <w:r>
        <w:t>- Excellent team player</w:t>
      </w:r>
    </w:p>
    <w:p>
      <w:r>
        <w:t>- Strong communication skill</w:t>
      </w:r>
    </w:p>
    <w:p>
      <w:r>
        <w:t>- Excellent follow-up and responsiveness</w:t>
      </w:r>
    </w:p>
    <w:p>
      <w:pPr>
        <w:pStyle w:val="Heading2"/>
      </w:pPr>
      <w:r>
        <w:t>Languages</w:t>
      </w:r>
    </w:p>
    <w:p>
      <w:r>
        <w:t>Excellent: Bangla</w:t>
      </w:r>
    </w:p>
    <w:p>
      <w:r>
        <w:t>Medium: English</w:t>
      </w:r>
    </w:p>
    <w:p>
      <w:pPr>
        <w:pStyle w:val="Heading2"/>
      </w:pPr>
      <w:r>
        <w:t>Personal Information</w:t>
      </w:r>
    </w:p>
    <w:p>
      <w:r>
        <w:t>Father’s Name: Md. Masud</w:t>
      </w:r>
    </w:p>
    <w:p>
      <w:r>
        <w:t>Mother’s Name: Mst. Nusrin Akter</w:t>
      </w:r>
    </w:p>
    <w:p>
      <w:r>
        <w:t>Permanent Address: House-128/A/1, Ahmednagar, Paikpara, Jonakiroad, Mirpur-1, Dhaka-1216</w:t>
      </w:r>
    </w:p>
    <w:p>
      <w:r>
        <w:t>Nationality: Bangladeshi (By birth)</w:t>
      </w:r>
    </w:p>
    <w:p>
      <w:r>
        <w:t>Religion: Islam</w:t>
      </w:r>
    </w:p>
    <w:p>
      <w:r>
        <w:t>Date of Birth: 13 July 2005</w:t>
      </w:r>
    </w:p>
    <w:p>
      <w:r>
        <w:t>Sex: Male</w:t>
      </w:r>
    </w:p>
    <w:p>
      <w:r>
        <w:t>Marital Status: Unmarried</w:t>
      </w:r>
    </w:p>
    <w:p>
      <w:r>
        <w:t>Blood Group: O+</w:t>
      </w:r>
    </w:p>
    <w:p>
      <w:pPr>
        <w:pStyle w:val="Heading2"/>
      </w:pPr>
      <w:r>
        <w:t>Contact Me</w:t>
      </w:r>
    </w:p>
    <w:p>
      <w:r>
        <w:t>Email: shoumikulhassan@gmail.com</w:t>
      </w:r>
    </w:p>
    <w:p>
      <w:r>
        <w:t>Phone: +01409080137</w:t>
      </w:r>
    </w:p>
    <w:p>
      <w:r>
        <w:t>Address: House-128/A/1, Ahmednagar, Paikpara, Jonakiroad, Mirpur-1, Dhaka-1216</w:t>
      </w:r>
    </w:p>
    <w:p>
      <w:pPr>
        <w:pStyle w:val="Heading2"/>
      </w:pPr>
      <w:r>
        <w:t>References</w:t>
      </w:r>
    </w:p>
    <w:p>
      <w:r>
        <w:t>Md. Masud</w:t>
        <w:br/>
        <w:t>Personal Business</w:t>
        <w:br/>
        <w:t>Phone: +88 01943837294</w:t>
      </w:r>
    </w:p>
    <w:p>
      <w:pPr>
        <w:pStyle w:val="Heading2"/>
      </w:pPr>
      <w:r>
        <w:t>Declaration</w:t>
      </w:r>
    </w:p>
    <w:p>
      <w:r>
        <w:t>I do hereby declare that the above information is true and correct to the best of my knowledge. If required and where applicable, this document can be supported by appropriate authentication certificate.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